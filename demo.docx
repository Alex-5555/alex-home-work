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Розрахунок</w:t>
      </w:r>
    </w:p>
    <w:p>
      <w:r>
        <w:t>133.1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